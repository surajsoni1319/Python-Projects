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0B" w:rsidRPr="00A0763A" w:rsidRDefault="00A0763A" w:rsidP="00A0763A">
      <w:pPr>
        <w:pStyle w:val="Heading1"/>
        <w:rPr>
          <w:sz w:val="20"/>
          <w:szCs w:val="20"/>
        </w:rPr>
      </w:pPr>
      <w:r w:rsidRPr="00A0763A">
        <w:rPr>
          <w:sz w:val="20"/>
          <w:szCs w:val="20"/>
        </w:rPr>
        <w:t>Image Compression Utility – Documentation</w:t>
      </w:r>
    </w:p>
    <w:p w:rsidR="00A2500B" w:rsidRPr="00A0763A" w:rsidRDefault="00A0763A" w:rsidP="00A0763A">
      <w:pPr>
        <w:pStyle w:val="Heading2"/>
        <w:rPr>
          <w:sz w:val="20"/>
          <w:szCs w:val="20"/>
        </w:rPr>
      </w:pPr>
      <w:r w:rsidRPr="00A0763A">
        <w:rPr>
          <w:sz w:val="20"/>
          <w:szCs w:val="20"/>
        </w:rPr>
        <w:t>Overview</w:t>
      </w:r>
    </w:p>
    <w:p w:rsidR="00A2500B" w:rsidRPr="00A0763A" w:rsidRDefault="00A0763A" w:rsidP="00A0763A">
      <w:pPr>
        <w:rPr>
          <w:sz w:val="20"/>
          <w:szCs w:val="20"/>
        </w:rPr>
      </w:pPr>
      <w:r w:rsidRPr="00A0763A">
        <w:rPr>
          <w:sz w:val="20"/>
          <w:szCs w:val="20"/>
        </w:rPr>
        <w:t xml:space="preserve">This tool is designed to batch compress high-resolution image files to significantly reduce their file size while retaining acceptable visual quality. It is built using Python and the Pillow library and </w:t>
      </w:r>
      <w:r w:rsidRPr="00A0763A">
        <w:rPr>
          <w:sz w:val="20"/>
          <w:szCs w:val="20"/>
        </w:rPr>
        <w:t>is optimized for use in Jupyter Notebook.</w:t>
      </w:r>
    </w:p>
    <w:p w:rsidR="00A2500B" w:rsidRPr="00A0763A" w:rsidRDefault="00A0763A" w:rsidP="00A0763A">
      <w:pPr>
        <w:pStyle w:val="Heading2"/>
        <w:rPr>
          <w:sz w:val="20"/>
          <w:szCs w:val="20"/>
        </w:rPr>
      </w:pPr>
      <w:r w:rsidRPr="00A0763A">
        <w:rPr>
          <w:sz w:val="20"/>
          <w:szCs w:val="20"/>
        </w:rPr>
        <w:t>Use Case</w:t>
      </w:r>
      <w:bookmarkStart w:id="0" w:name="_GoBack"/>
      <w:bookmarkEnd w:id="0"/>
    </w:p>
    <w:p w:rsidR="00A2500B" w:rsidRPr="00A0763A" w:rsidRDefault="00A0763A" w:rsidP="00A0763A">
      <w:pPr>
        <w:rPr>
          <w:sz w:val="20"/>
          <w:szCs w:val="20"/>
        </w:rPr>
      </w:pPr>
      <w:r w:rsidRPr="00A0763A">
        <w:rPr>
          <w:sz w:val="20"/>
          <w:szCs w:val="20"/>
        </w:rPr>
        <w:t>Modern cameras and smartphones produce high-quality images, which often range from 5MB to 10MB per image. When managing large batches (e.g., 200+ photos), storage can quickly become a major concern—especia</w:t>
      </w:r>
      <w:r w:rsidRPr="00A0763A">
        <w:rPr>
          <w:sz w:val="20"/>
          <w:szCs w:val="20"/>
        </w:rPr>
        <w:t>lly when backing up, sharing, or uploading files online.</w:t>
      </w:r>
    </w:p>
    <w:p w:rsidR="00A2500B" w:rsidRPr="00A0763A" w:rsidRDefault="00A0763A" w:rsidP="00A0763A">
      <w:pPr>
        <w:rPr>
          <w:sz w:val="20"/>
          <w:szCs w:val="20"/>
        </w:rPr>
      </w:pPr>
      <w:r w:rsidRPr="00A0763A">
        <w:rPr>
          <w:sz w:val="20"/>
          <w:szCs w:val="20"/>
        </w:rPr>
        <w:t>Real Example</w:t>
      </w:r>
      <w:proofErr w:type="gramStart"/>
      <w:r w:rsidRPr="00A0763A">
        <w:rPr>
          <w:sz w:val="20"/>
          <w:szCs w:val="20"/>
        </w:rPr>
        <w:t>:</w:t>
      </w:r>
      <w:proofErr w:type="gramEnd"/>
      <w:r w:rsidRPr="00A0763A">
        <w:rPr>
          <w:sz w:val="20"/>
          <w:szCs w:val="20"/>
        </w:rPr>
        <w:br/>
        <w:t>I used this tool to compress multiple large photo sets:</w:t>
      </w:r>
      <w:r w:rsidRPr="00A0763A">
        <w:rPr>
          <w:sz w:val="20"/>
          <w:szCs w:val="20"/>
        </w:rPr>
        <w:br/>
        <w:t>- 3.67 GB to 506 MB</w:t>
      </w:r>
      <w:r w:rsidRPr="00A0763A">
        <w:rPr>
          <w:sz w:val="20"/>
          <w:szCs w:val="20"/>
        </w:rPr>
        <w:br/>
        <w:t>- 5.6 GB to 750 MB</w:t>
      </w:r>
      <w:r w:rsidRPr="00A0763A">
        <w:rPr>
          <w:sz w:val="20"/>
          <w:szCs w:val="20"/>
        </w:rPr>
        <w:br/>
        <w:t>- 5.87 GB to 772 MB</w:t>
      </w:r>
      <w:r w:rsidRPr="00A0763A">
        <w:rPr>
          <w:sz w:val="20"/>
          <w:szCs w:val="20"/>
        </w:rPr>
        <w:br/>
        <w:t>The visual quality was preserved, and I saved gigabytes of disk space.</w:t>
      </w:r>
    </w:p>
    <w:p w:rsidR="00A2500B" w:rsidRPr="00A0763A" w:rsidRDefault="00A0763A" w:rsidP="00A0763A">
      <w:pPr>
        <w:pStyle w:val="Heading2"/>
        <w:rPr>
          <w:sz w:val="20"/>
          <w:szCs w:val="20"/>
        </w:rPr>
      </w:pPr>
      <w:r w:rsidRPr="00A0763A">
        <w:rPr>
          <w:sz w:val="20"/>
          <w:szCs w:val="20"/>
        </w:rPr>
        <w:t>Features</w:t>
      </w:r>
    </w:p>
    <w:p w:rsidR="00A2500B" w:rsidRPr="00A0763A" w:rsidRDefault="00A0763A" w:rsidP="00A0763A">
      <w:pPr>
        <w:rPr>
          <w:sz w:val="20"/>
          <w:szCs w:val="20"/>
        </w:rPr>
      </w:pPr>
      <w:r w:rsidRPr="00A0763A">
        <w:rPr>
          <w:sz w:val="20"/>
          <w:szCs w:val="20"/>
        </w:rPr>
        <w:t>- Batch compression of hundreds of .jpg, .jpeg, and .png files</w:t>
      </w:r>
      <w:r w:rsidRPr="00A0763A">
        <w:rPr>
          <w:sz w:val="20"/>
          <w:szCs w:val="20"/>
        </w:rPr>
        <w:br/>
        <w:t>- Choose custom input/output folders</w:t>
      </w:r>
      <w:r w:rsidRPr="00A0763A">
        <w:rPr>
          <w:sz w:val="20"/>
          <w:szCs w:val="20"/>
        </w:rPr>
        <w:br/>
        <w:t>- Adjustable compression level via quality parameter</w:t>
      </w:r>
      <w:r w:rsidRPr="00A0763A">
        <w:rPr>
          <w:sz w:val="20"/>
          <w:szCs w:val="20"/>
        </w:rPr>
        <w:br/>
        <w:t>- Converts .png (with transparency) to .jpg for better size reduction</w:t>
      </w:r>
      <w:r w:rsidRPr="00A0763A">
        <w:rPr>
          <w:sz w:val="20"/>
          <w:szCs w:val="20"/>
        </w:rPr>
        <w:br/>
        <w:t>- Simple integration wi</w:t>
      </w:r>
      <w:r w:rsidRPr="00A0763A">
        <w:rPr>
          <w:sz w:val="20"/>
          <w:szCs w:val="20"/>
        </w:rPr>
        <w:t>th Jupyter Notebook – no complex UI or dependencies</w:t>
      </w:r>
    </w:p>
    <w:p w:rsidR="00A0763A" w:rsidRPr="00A0763A" w:rsidRDefault="00A0763A" w:rsidP="00A0763A">
      <w:pPr>
        <w:pStyle w:val="Heading2"/>
        <w:rPr>
          <w:sz w:val="20"/>
          <w:szCs w:val="20"/>
        </w:rPr>
      </w:pPr>
      <w:r w:rsidRPr="00A0763A">
        <w:rPr>
          <w:sz w:val="20"/>
          <w:szCs w:val="20"/>
        </w:rPr>
        <w:t>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4617"/>
      </w:tblGrid>
      <w:tr w:rsidR="00A0763A" w:rsidRPr="00A0763A" w:rsidTr="00A0763A">
        <w:trPr>
          <w:tblHeader/>
          <w:tblCellSpacing w:w="15" w:type="dxa"/>
        </w:trPr>
        <w:tc>
          <w:tcPr>
            <w:tcW w:w="2562" w:type="dxa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Benefit</w:t>
            </w:r>
          </w:p>
        </w:tc>
      </w:tr>
      <w:tr w:rsidR="00A0763A" w:rsidRPr="00A0763A" w:rsidTr="00A0763A">
        <w:trPr>
          <w:tblCellSpacing w:w="15" w:type="dxa"/>
        </w:trPr>
        <w:tc>
          <w:tcPr>
            <w:tcW w:w="2562" w:type="dxa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Drastic size reduction</w:t>
            </w:r>
          </w:p>
        </w:tc>
        <w:tc>
          <w:tcPr>
            <w:tcW w:w="0" w:type="auto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Save disk space and cloud storage costs</w:t>
            </w:r>
          </w:p>
        </w:tc>
      </w:tr>
      <w:tr w:rsidR="00A0763A" w:rsidRPr="00A0763A" w:rsidTr="00A0763A">
        <w:trPr>
          <w:tblCellSpacing w:w="15" w:type="dxa"/>
        </w:trPr>
        <w:tc>
          <w:tcPr>
            <w:tcW w:w="2562" w:type="dxa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Easier file sharing</w:t>
            </w:r>
          </w:p>
        </w:tc>
        <w:tc>
          <w:tcPr>
            <w:tcW w:w="0" w:type="auto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Faster uploads to Google Drive, email, or web platforms</w:t>
            </w:r>
          </w:p>
        </w:tc>
      </w:tr>
      <w:tr w:rsidR="00A0763A" w:rsidRPr="00A0763A" w:rsidTr="00A0763A">
        <w:trPr>
          <w:tblCellSpacing w:w="15" w:type="dxa"/>
        </w:trPr>
        <w:tc>
          <w:tcPr>
            <w:tcW w:w="2562" w:type="dxa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Organized workflow</w:t>
            </w:r>
          </w:p>
        </w:tc>
        <w:tc>
          <w:tcPr>
            <w:tcW w:w="0" w:type="auto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Output folder separation keeps compressed files clean</w:t>
            </w:r>
          </w:p>
        </w:tc>
      </w:tr>
      <w:tr w:rsidR="00A0763A" w:rsidRPr="00A0763A" w:rsidTr="00A0763A">
        <w:trPr>
          <w:tblCellSpacing w:w="15" w:type="dxa"/>
        </w:trPr>
        <w:tc>
          <w:tcPr>
            <w:tcW w:w="2562" w:type="dxa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Safe to use</w:t>
            </w:r>
          </w:p>
        </w:tc>
        <w:tc>
          <w:tcPr>
            <w:tcW w:w="0" w:type="auto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Original images remain untouched</w:t>
            </w:r>
          </w:p>
        </w:tc>
      </w:tr>
      <w:tr w:rsidR="00A0763A" w:rsidRPr="00A0763A" w:rsidTr="00A0763A">
        <w:trPr>
          <w:tblCellSpacing w:w="15" w:type="dxa"/>
        </w:trPr>
        <w:tc>
          <w:tcPr>
            <w:tcW w:w="2562" w:type="dxa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Automatable</w:t>
            </w:r>
          </w:p>
        </w:tc>
        <w:tc>
          <w:tcPr>
            <w:tcW w:w="0" w:type="auto"/>
            <w:vAlign w:val="center"/>
            <w:hideMark/>
          </w:tcPr>
          <w:p w:rsidR="00A0763A" w:rsidRPr="00A0763A" w:rsidRDefault="00A0763A" w:rsidP="00A07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A0763A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Easily process thousands of images with one script run</w:t>
            </w:r>
          </w:p>
        </w:tc>
      </w:tr>
    </w:tbl>
    <w:p w:rsidR="00A0763A" w:rsidRPr="00A0763A" w:rsidRDefault="00A0763A" w:rsidP="00A0763A">
      <w:pPr>
        <w:rPr>
          <w:sz w:val="20"/>
          <w:szCs w:val="20"/>
        </w:rPr>
      </w:pPr>
    </w:p>
    <w:p w:rsidR="00A2500B" w:rsidRPr="00A0763A" w:rsidRDefault="00A0763A" w:rsidP="00A0763A">
      <w:pPr>
        <w:pStyle w:val="Heading2"/>
        <w:rPr>
          <w:sz w:val="20"/>
          <w:szCs w:val="20"/>
        </w:rPr>
      </w:pPr>
      <w:r w:rsidRPr="00A0763A">
        <w:rPr>
          <w:sz w:val="20"/>
          <w:szCs w:val="20"/>
        </w:rPr>
        <w:t>How to Use (Jupyter Notebook)</w:t>
      </w:r>
    </w:p>
    <w:p w:rsidR="00A2500B" w:rsidRPr="00A0763A" w:rsidRDefault="00A0763A" w:rsidP="00A0763A">
      <w:pPr>
        <w:rPr>
          <w:sz w:val="20"/>
          <w:szCs w:val="20"/>
        </w:rPr>
      </w:pPr>
      <w:r w:rsidRPr="00A0763A">
        <w:rPr>
          <w:sz w:val="20"/>
          <w:szCs w:val="20"/>
        </w:rPr>
        <w:t>1. Install Pillow (only once)</w:t>
      </w:r>
      <w:proofErr w:type="gramStart"/>
      <w:r w:rsidRPr="00A0763A">
        <w:rPr>
          <w:sz w:val="20"/>
          <w:szCs w:val="20"/>
        </w:rPr>
        <w:t>:</w:t>
      </w:r>
      <w:r w:rsidRPr="00A0763A">
        <w:rPr>
          <w:sz w:val="20"/>
          <w:szCs w:val="20"/>
        </w:rPr>
        <w:br/>
        <w:t xml:space="preserve">   !</w:t>
      </w:r>
      <w:proofErr w:type="gramEnd"/>
      <w:r w:rsidRPr="00A0763A">
        <w:rPr>
          <w:sz w:val="20"/>
          <w:szCs w:val="20"/>
        </w:rPr>
        <w:t>pip install pillow</w:t>
      </w:r>
      <w:r w:rsidRPr="00A0763A">
        <w:rPr>
          <w:sz w:val="20"/>
          <w:szCs w:val="20"/>
        </w:rPr>
        <w:br/>
      </w:r>
      <w:r w:rsidRPr="00A0763A">
        <w:rPr>
          <w:sz w:val="20"/>
          <w:szCs w:val="20"/>
        </w:rPr>
        <w:br/>
        <w:t>2. Run the compression script, and when prompted:</w:t>
      </w:r>
      <w:r w:rsidRPr="00A0763A">
        <w:rPr>
          <w:sz w:val="20"/>
          <w:szCs w:val="20"/>
        </w:rPr>
        <w:br/>
        <w:t xml:space="preserve">   - Enter the path to the folder containing your orig</w:t>
      </w:r>
      <w:r w:rsidRPr="00A0763A">
        <w:rPr>
          <w:sz w:val="20"/>
          <w:szCs w:val="20"/>
        </w:rPr>
        <w:t>inal images.</w:t>
      </w:r>
      <w:r w:rsidRPr="00A0763A">
        <w:rPr>
          <w:sz w:val="20"/>
          <w:szCs w:val="20"/>
        </w:rPr>
        <w:br/>
        <w:t xml:space="preserve">   - Enter the path to the output folder for compressed images.</w:t>
      </w:r>
      <w:r w:rsidRPr="00A0763A">
        <w:rPr>
          <w:sz w:val="20"/>
          <w:szCs w:val="20"/>
        </w:rPr>
        <w:br/>
      </w:r>
      <w:r w:rsidRPr="00A0763A">
        <w:rPr>
          <w:sz w:val="20"/>
          <w:szCs w:val="20"/>
        </w:rPr>
        <w:br/>
        <w:t>3. The script will compress and save all supported images with a default quality of 60%.</w:t>
      </w:r>
    </w:p>
    <w:p w:rsidR="00A2500B" w:rsidRPr="00A0763A" w:rsidRDefault="00A0763A" w:rsidP="00A0763A">
      <w:pPr>
        <w:pStyle w:val="Heading2"/>
        <w:rPr>
          <w:sz w:val="20"/>
          <w:szCs w:val="20"/>
        </w:rPr>
      </w:pPr>
      <w:r w:rsidRPr="00A0763A">
        <w:rPr>
          <w:sz w:val="20"/>
          <w:szCs w:val="20"/>
        </w:rPr>
        <w:t>Customization</w:t>
      </w:r>
    </w:p>
    <w:p w:rsidR="00A2500B" w:rsidRPr="00A0763A" w:rsidRDefault="00A0763A" w:rsidP="00A0763A">
      <w:pPr>
        <w:rPr>
          <w:sz w:val="20"/>
          <w:szCs w:val="20"/>
        </w:rPr>
      </w:pPr>
      <w:r w:rsidRPr="00A0763A">
        <w:rPr>
          <w:sz w:val="20"/>
          <w:szCs w:val="20"/>
        </w:rPr>
        <w:t>You can adjust the compression by changing</w:t>
      </w:r>
      <w:proofErr w:type="gramStart"/>
      <w:r w:rsidRPr="00A0763A">
        <w:rPr>
          <w:sz w:val="20"/>
          <w:szCs w:val="20"/>
        </w:rPr>
        <w:t>:</w:t>
      </w:r>
      <w:proofErr w:type="gramEnd"/>
      <w:r w:rsidRPr="00A0763A">
        <w:rPr>
          <w:sz w:val="20"/>
          <w:szCs w:val="20"/>
        </w:rPr>
        <w:br/>
        <w:t>quality=60</w:t>
      </w:r>
      <w:r w:rsidRPr="00A0763A">
        <w:rPr>
          <w:sz w:val="20"/>
          <w:szCs w:val="20"/>
        </w:rPr>
        <w:br/>
        <w:t>Increase to 75 or 85</w:t>
      </w:r>
      <w:r w:rsidRPr="00A0763A">
        <w:rPr>
          <w:sz w:val="20"/>
          <w:szCs w:val="20"/>
        </w:rPr>
        <w:t xml:space="preserve"> for higher quality (larger size), or decrease to 40 for smaller files.</w:t>
      </w:r>
      <w:r w:rsidRPr="00A0763A">
        <w:rPr>
          <w:sz w:val="20"/>
          <w:szCs w:val="20"/>
        </w:rPr>
        <w:br/>
      </w:r>
      <w:r w:rsidRPr="00A0763A">
        <w:rPr>
          <w:sz w:val="20"/>
          <w:szCs w:val="20"/>
        </w:rPr>
        <w:br/>
        <w:t>PNGs are converted to JPEG by default. If you want to preserve PNG format, modify the code accordingly.</w:t>
      </w:r>
    </w:p>
    <w:p w:rsidR="00A2500B" w:rsidRPr="00A0763A" w:rsidRDefault="00A0763A" w:rsidP="00A0763A">
      <w:pPr>
        <w:pStyle w:val="Heading2"/>
        <w:rPr>
          <w:sz w:val="20"/>
          <w:szCs w:val="20"/>
        </w:rPr>
      </w:pPr>
      <w:r w:rsidRPr="00A0763A">
        <w:rPr>
          <w:sz w:val="20"/>
          <w:szCs w:val="20"/>
        </w:rPr>
        <w:t>Conclusion</w:t>
      </w:r>
    </w:p>
    <w:p w:rsidR="00A2500B" w:rsidRPr="00A0763A" w:rsidRDefault="00A0763A" w:rsidP="00A0763A">
      <w:pPr>
        <w:rPr>
          <w:sz w:val="20"/>
          <w:szCs w:val="20"/>
        </w:rPr>
      </w:pPr>
      <w:r w:rsidRPr="00A0763A">
        <w:rPr>
          <w:sz w:val="20"/>
          <w:szCs w:val="20"/>
        </w:rPr>
        <w:t>This image compression script is ideal for photographers, designers,</w:t>
      </w:r>
      <w:r w:rsidRPr="00A0763A">
        <w:rPr>
          <w:sz w:val="20"/>
          <w:szCs w:val="20"/>
        </w:rPr>
        <w:t xml:space="preserve"> event planners, or anyone working with large sets of images. It simplifies image management without sacrificing usability or quality.</w:t>
      </w:r>
    </w:p>
    <w:sectPr w:rsidR="00A2500B" w:rsidRPr="00A0763A" w:rsidSect="00A0763A">
      <w:pgSz w:w="12240" w:h="15840"/>
      <w:pgMar w:top="426" w:right="474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763A"/>
    <w:rsid w:val="00A250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CB90F"/>
  <w14:defaultImageDpi w14:val="300"/>
  <w15:docId w15:val="{34DEEEE2-B09B-45C0-A2B9-6A00E5C6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FF97E7-2C0E-49BA-956C-522BF482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Kumar Soni</cp:lastModifiedBy>
  <cp:revision>2</cp:revision>
  <dcterms:created xsi:type="dcterms:W3CDTF">2013-12-23T23:15:00Z</dcterms:created>
  <dcterms:modified xsi:type="dcterms:W3CDTF">2025-07-16T19:53:00Z</dcterms:modified>
  <cp:category/>
</cp:coreProperties>
</file>